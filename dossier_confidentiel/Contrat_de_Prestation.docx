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 de Prestation de Services</w:t>
      </w:r>
    </w:p>
    <w:p>
      <w:r>
        <w:t>Ce contrat est établi entre les parties suivantes :</w:t>
      </w:r>
    </w:p>
    <w:p>
      <w:r>
        <w:t>1. Fournisseur: Société Exemple S.A.</w:t>
      </w:r>
    </w:p>
    <w:p>
      <w:r>
        <w:t>2. Client: Client Exemple SARL</w:t>
      </w:r>
    </w:p>
    <w:p/>
    <w:p>
      <w:pPr>
        <w:pStyle w:val="Heading2"/>
      </w:pPr>
      <w:r>
        <w:t>Conditions Générales</w:t>
      </w:r>
    </w:p>
    <w:p>
      <w:r>
        <w:t>1. Objet du contrat: Fourniture de services conformément aux termes convenus.</w:t>
      </w:r>
    </w:p>
    <w:p>
      <w:r>
        <w:t>2. Durée: Ce contrat prend effet à compter de la signature et est valide pour une durée de 12 mois.</w:t>
      </w:r>
    </w:p>
    <w:p>
      <w:r>
        <w:t>3. Paiement: Les paiements devront être effectués dans un délai de 30 jours suivant la réception de la facture.</w:t>
      </w:r>
    </w:p>
    <w:p>
      <w:r>
        <w:t>4. Résiliation: Chacune des parties peut résilier le contrat en fournissant un préavis écrit de 30 jours.</w:t>
      </w:r>
    </w:p>
    <w:p/>
    <w:p>
      <w:r>
        <w:t>Signature des parties:</w:t>
      </w:r>
    </w:p>
    <w:p>
      <w:r>
        <w:t>_________________________    _________________________</w:t>
      </w:r>
    </w:p>
    <w:p>
      <w:r>
        <w:t>Fournisseur                        Client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